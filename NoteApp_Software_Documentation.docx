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5A471" w14:textId="32D01D96" w:rsidR="00E37251" w:rsidRDefault="00826D97">
      <w:pPr>
        <w:pStyle w:val="Title"/>
        <w:jc w:val="center"/>
      </w:pPr>
      <w:r>
        <w:t>Note App</w:t>
      </w:r>
      <w:r w:rsidR="00000000">
        <w:t xml:space="preserve"> Software Documentation</w:t>
      </w:r>
    </w:p>
    <w:p w14:paraId="075236C1" w14:textId="77777777" w:rsidR="00E37251" w:rsidRDefault="00000000">
      <w:pPr>
        <w:pStyle w:val="Heading1"/>
      </w:pPr>
      <w:r>
        <w:t>1. Project Summary</w:t>
      </w:r>
    </w:p>
    <w:p w14:paraId="780B4A53" w14:textId="0ACE1767" w:rsidR="00E37251" w:rsidRDefault="00000000">
      <w:pPr>
        <w:pStyle w:val="ListBullet"/>
      </w:pPr>
      <w:r>
        <w:t xml:space="preserve">• </w:t>
      </w:r>
      <w:r w:rsidR="00826D97">
        <w:t>Cross-platform note-taking app</w:t>
      </w:r>
    </w:p>
    <w:p w14:paraId="7495CA49" w14:textId="50FF9E49" w:rsidR="00826D97" w:rsidRDefault="00000000" w:rsidP="00826D97">
      <w:pPr>
        <w:pStyle w:val="ListBullet"/>
      </w:pPr>
      <w:r>
        <w:t xml:space="preserve">• </w:t>
      </w:r>
      <w:r w:rsidR="00826D97">
        <w:t>Frontend: React Native Backend: Firebase (JavaScript)</w:t>
      </w:r>
    </w:p>
    <w:p w14:paraId="048BB4D9" w14:textId="77777777" w:rsidR="00E37251" w:rsidRDefault="00000000">
      <w:pPr>
        <w:pStyle w:val="Heading1"/>
      </w:pPr>
      <w:r>
        <w:t>2. Getting Started</w:t>
      </w:r>
    </w:p>
    <w:p w14:paraId="7EA5AA04" w14:textId="1E39A799" w:rsidR="00E37251" w:rsidRDefault="00000000">
      <w:pPr>
        <w:pStyle w:val="ListBullet"/>
      </w:pPr>
      <w:r>
        <w:t>• Prerequisites (e.g., Node 18+).</w:t>
      </w:r>
    </w:p>
    <w:p w14:paraId="34785CB5" w14:textId="77777777" w:rsidR="00E37251" w:rsidRDefault="00000000">
      <w:pPr>
        <w:pStyle w:val="ListBullet"/>
      </w:pPr>
      <w:r>
        <w:t>• Setup instructions:</w:t>
      </w:r>
    </w:p>
    <w:p w14:paraId="08894BF9" w14:textId="77777777" w:rsidR="00E37251" w:rsidRDefault="00000000">
      <w:pPr>
        <w:pStyle w:val="IntenseQuote"/>
      </w:pPr>
      <w:r>
        <w:t xml:space="preserve">  git clone &lt;repo-url&gt;</w:t>
      </w:r>
    </w:p>
    <w:p w14:paraId="1634361F" w14:textId="77777777" w:rsidR="00E37251" w:rsidRDefault="00000000">
      <w:pPr>
        <w:pStyle w:val="ListBullet"/>
      </w:pPr>
      <w:r>
        <w:t xml:space="preserve">  cd project-name</w:t>
      </w:r>
    </w:p>
    <w:p w14:paraId="6C0D129C" w14:textId="77777777" w:rsidR="00E37251" w:rsidRDefault="00000000">
      <w:pPr>
        <w:pStyle w:val="IntenseQuote"/>
      </w:pPr>
      <w:r>
        <w:t xml:space="preserve">  npm </w:t>
      </w:r>
      <w:proofErr w:type="gramStart"/>
      <w:r>
        <w:t>install</w:t>
      </w:r>
      <w:proofErr w:type="gramEnd"/>
    </w:p>
    <w:p w14:paraId="4C8FD239" w14:textId="77777777" w:rsidR="00E37251" w:rsidRDefault="00000000">
      <w:pPr>
        <w:pStyle w:val="IntenseQuote"/>
      </w:pPr>
      <w:r>
        <w:t xml:space="preserve">  npm </w:t>
      </w:r>
      <w:proofErr w:type="gramStart"/>
      <w:r>
        <w:t>start</w:t>
      </w:r>
      <w:proofErr w:type="gramEnd"/>
    </w:p>
    <w:p w14:paraId="4480AFBF" w14:textId="77777777" w:rsidR="00E37251" w:rsidRDefault="00000000">
      <w:pPr>
        <w:pStyle w:val="Heading1"/>
      </w:pPr>
      <w:r>
        <w:t>3. Usage</w:t>
      </w:r>
    </w:p>
    <w:p w14:paraId="17E30077" w14:textId="77777777" w:rsidR="00E37251" w:rsidRDefault="00000000">
      <w:pPr>
        <w:pStyle w:val="ListBullet"/>
      </w:pPr>
      <w:r>
        <w:t xml:space="preserve">• Brief guide on how to use or </w:t>
      </w:r>
      <w:proofErr w:type="gramStart"/>
      <w:r>
        <w:t>test</w:t>
      </w:r>
      <w:proofErr w:type="gramEnd"/>
      <w:r>
        <w:t xml:space="preserve"> the app.</w:t>
      </w:r>
    </w:p>
    <w:p w14:paraId="7A95930B" w14:textId="77777777" w:rsidR="00E37251" w:rsidRDefault="00000000">
      <w:pPr>
        <w:pStyle w:val="ListBullet"/>
      </w:pPr>
      <w:r>
        <w:t>• Example commands or API endpoints.</w:t>
      </w:r>
    </w:p>
    <w:p w14:paraId="57370794" w14:textId="77777777" w:rsidR="00E37251" w:rsidRDefault="00000000">
      <w:pPr>
        <w:pStyle w:val="Heading1"/>
      </w:pPr>
      <w:r>
        <w:t>4. Folder Structure (Optional)</w:t>
      </w:r>
    </w:p>
    <w:p w14:paraId="752A98E5" w14:textId="77777777" w:rsidR="00E37251" w:rsidRDefault="00000000">
      <w:pPr>
        <w:pStyle w:val="IntenseQuote"/>
      </w:pPr>
      <w:r>
        <w:t>/</w:t>
      </w:r>
      <w:proofErr w:type="gramStart"/>
      <w:r>
        <w:t>src</w:t>
      </w:r>
      <w:proofErr w:type="gramEnd"/>
    </w:p>
    <w:p w14:paraId="7E388B1D" w14:textId="77777777" w:rsidR="00E37251" w:rsidRDefault="00000000">
      <w:pPr>
        <w:pStyle w:val="IntenseQuote"/>
      </w:pPr>
      <w:r>
        <w:t xml:space="preserve">  /</w:t>
      </w:r>
      <w:proofErr w:type="gramStart"/>
      <w:r>
        <w:t>api</w:t>
      </w:r>
      <w:proofErr w:type="gramEnd"/>
    </w:p>
    <w:p w14:paraId="5A3DD68A" w14:textId="77777777" w:rsidR="00E37251" w:rsidRDefault="00000000">
      <w:pPr>
        <w:pStyle w:val="IntenseQuote"/>
      </w:pPr>
      <w:r>
        <w:t xml:space="preserve">  /</w:t>
      </w:r>
      <w:proofErr w:type="gramStart"/>
      <w:r>
        <w:t>components</w:t>
      </w:r>
      <w:proofErr w:type="gramEnd"/>
    </w:p>
    <w:p w14:paraId="115C417B" w14:textId="77777777" w:rsidR="00E37251" w:rsidRDefault="00000000">
      <w:pPr>
        <w:pStyle w:val="IntenseQuote"/>
      </w:pPr>
      <w:r>
        <w:t xml:space="preserve">  /</w:t>
      </w:r>
      <w:proofErr w:type="gramStart"/>
      <w:r>
        <w:t>utils</w:t>
      </w:r>
      <w:proofErr w:type="gramEnd"/>
    </w:p>
    <w:p w14:paraId="1B48BAE4" w14:textId="77777777" w:rsidR="00E37251" w:rsidRDefault="00000000">
      <w:pPr>
        <w:pStyle w:val="Heading1"/>
      </w:pPr>
      <w:r>
        <w:t>5. API Endpoints (if applicable)</w:t>
      </w:r>
    </w:p>
    <w:p w14:paraId="503680F0" w14:textId="77777777" w:rsidR="00E37251" w:rsidRDefault="00000000">
      <w:pPr>
        <w:pStyle w:val="ListBullet"/>
      </w:pPr>
      <w:r>
        <w:t xml:space="preserve">GET /api/users - fetch all </w:t>
      </w:r>
      <w:proofErr w:type="gramStart"/>
      <w:r>
        <w:t>users</w:t>
      </w:r>
      <w:proofErr w:type="gramEnd"/>
    </w:p>
    <w:p w14:paraId="55FD554C" w14:textId="77777777" w:rsidR="00E37251" w:rsidRDefault="00000000">
      <w:pPr>
        <w:pStyle w:val="ListBullet"/>
      </w:pPr>
      <w:r>
        <w:t xml:space="preserve">POST /api/login - authenticate </w:t>
      </w:r>
      <w:proofErr w:type="gramStart"/>
      <w:r>
        <w:t>user</w:t>
      </w:r>
      <w:proofErr w:type="gramEnd"/>
    </w:p>
    <w:p w14:paraId="72BE23D7" w14:textId="77777777" w:rsidR="00E37251" w:rsidRDefault="00000000">
      <w:pPr>
        <w:pStyle w:val="Heading1"/>
      </w:pPr>
      <w:r>
        <w:lastRenderedPageBreak/>
        <w:t>6. Contributing</w:t>
      </w:r>
    </w:p>
    <w:p w14:paraId="0371EA24" w14:textId="77777777" w:rsidR="00E37251" w:rsidRDefault="00000000">
      <w:pPr>
        <w:pStyle w:val="ListBullet"/>
      </w:pPr>
      <w:r>
        <w:t>• Brief guide for PRs:</w:t>
      </w:r>
    </w:p>
    <w:p w14:paraId="44302472" w14:textId="77777777" w:rsidR="00E37251" w:rsidRDefault="00000000">
      <w:pPr>
        <w:pStyle w:val="IntenseQuote"/>
      </w:pPr>
      <w:r>
        <w:t xml:space="preserve">  git checkout -b feature/your-feature</w:t>
      </w:r>
    </w:p>
    <w:p w14:paraId="05F2FA31" w14:textId="77777777" w:rsidR="00E37251" w:rsidRDefault="00000000">
      <w:pPr>
        <w:pStyle w:val="IntenseQuote"/>
      </w:pPr>
      <w:r>
        <w:t xml:space="preserve">  npm run </w:t>
      </w:r>
      <w:proofErr w:type="gramStart"/>
      <w:r>
        <w:t>lint</w:t>
      </w:r>
      <w:proofErr w:type="gramEnd"/>
    </w:p>
    <w:p w14:paraId="5574D5EF" w14:textId="77777777" w:rsidR="00E37251" w:rsidRDefault="00000000">
      <w:pPr>
        <w:pStyle w:val="IntenseQuote"/>
      </w:pPr>
      <w:r>
        <w:t xml:space="preserve">  npm test</w:t>
      </w:r>
    </w:p>
    <w:p w14:paraId="7E400B23" w14:textId="77777777" w:rsidR="00E37251" w:rsidRDefault="00000000">
      <w:pPr>
        <w:pStyle w:val="Heading1"/>
      </w:pPr>
      <w:r>
        <w:t>7. License</w:t>
      </w:r>
    </w:p>
    <w:p w14:paraId="79F82B55" w14:textId="77777777" w:rsidR="00E37251" w:rsidRDefault="00000000">
      <w:pPr>
        <w:pStyle w:val="ListBullet"/>
      </w:pPr>
      <w:r>
        <w:t xml:space="preserve">• MIT / Apache 2.0 / </w:t>
      </w:r>
      <w:proofErr w:type="gramStart"/>
      <w:r>
        <w:t>etc.</w:t>
      </w:r>
      <w:proofErr w:type="gramEnd"/>
    </w:p>
    <w:sectPr w:rsidR="00E372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0612445">
    <w:abstractNumId w:val="8"/>
  </w:num>
  <w:num w:numId="2" w16cid:durableId="2013557817">
    <w:abstractNumId w:val="6"/>
  </w:num>
  <w:num w:numId="3" w16cid:durableId="1315909761">
    <w:abstractNumId w:val="5"/>
  </w:num>
  <w:num w:numId="4" w16cid:durableId="1246695349">
    <w:abstractNumId w:val="4"/>
  </w:num>
  <w:num w:numId="5" w16cid:durableId="1829470007">
    <w:abstractNumId w:val="7"/>
  </w:num>
  <w:num w:numId="6" w16cid:durableId="1555046033">
    <w:abstractNumId w:val="3"/>
  </w:num>
  <w:num w:numId="7" w16cid:durableId="2108695514">
    <w:abstractNumId w:val="2"/>
  </w:num>
  <w:num w:numId="8" w16cid:durableId="1864511804">
    <w:abstractNumId w:val="1"/>
  </w:num>
  <w:num w:numId="9" w16cid:durableId="1316567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13C"/>
    <w:rsid w:val="00826D97"/>
    <w:rsid w:val="009E6A18"/>
    <w:rsid w:val="00AA1D8D"/>
    <w:rsid w:val="00B47730"/>
    <w:rsid w:val="00C017C8"/>
    <w:rsid w:val="00CB0664"/>
    <w:rsid w:val="00E37251"/>
    <w:rsid w:val="00E74C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8A7F23"/>
  <w14:defaultImageDpi w14:val="300"/>
  <w15:docId w15:val="{F565CCAC-8DA3-486A-AB5C-F43BD8C8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 Loskot</cp:lastModifiedBy>
  <cp:revision>3</cp:revision>
  <dcterms:created xsi:type="dcterms:W3CDTF">2025-05-07T12:34:00Z</dcterms:created>
  <dcterms:modified xsi:type="dcterms:W3CDTF">2025-05-07T13:35:00Z</dcterms:modified>
  <cp:category/>
</cp:coreProperties>
</file>